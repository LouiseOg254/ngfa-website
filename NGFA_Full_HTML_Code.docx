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NGFA Website HTML Code</w:t>
      </w:r>
    </w:p>
    <w:p>
      <w:r>
        <w:br/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&lt;meta name="viewport" content="width=device-width, initial-scale=1.0"&gt;</w:t>
        <w:br/>
        <w:t xml:space="preserve">  &lt;meta name="description" content="NGFA offers football coaching and management courses with certifications and badge systems."&gt;</w:t>
        <w:br/>
        <w:t xml:space="preserve">  &lt;title&gt;Next Generation Football Academy (NGFA)&lt;/title&gt;</w:t>
        <w:br/>
        <w:t xml:space="preserve">  &lt;style&gt;</w:t>
        <w:br/>
        <w:t xml:space="preserve">    body {</w:t>
        <w:br/>
        <w:t xml:space="preserve">      font-family: Arial, sans-serif;</w:t>
        <w:br/>
        <w:t xml:space="preserve">      background-color: #e8f5e9;</w:t>
        <w:br/>
        <w:t xml:space="preserve">      color: #1b5e20;</w:t>
        <w:br/>
        <w:t xml:space="preserve">      margin: 0;</w:t>
        <w:br/>
        <w:t xml:space="preserve">      padding: 0;</w:t>
        <w:br/>
        <w:t xml:space="preserve">    }</w:t>
        <w:br/>
        <w:t xml:space="preserve">    header {</w:t>
        <w:br/>
        <w:t xml:space="preserve">      background-color: #1b5e20;</w:t>
        <w:br/>
        <w:t xml:space="preserve">      color: white;</w:t>
        <w:br/>
        <w:t xml:space="preserve">      padding: 20px;</w:t>
        <w:br/>
        <w:t xml:space="preserve">      text-align: center;</w:t>
        <w:br/>
        <w:t xml:space="preserve">    }</w:t>
        <w:br/>
        <w:t xml:space="preserve">    nav {</w:t>
        <w:br/>
        <w:t xml:space="preserve">      background-color: #43a047;</w:t>
        <w:br/>
        <w:t xml:space="preserve">      padding: 10px;</w:t>
        <w:br/>
        <w:t xml:space="preserve">      text-align: center;</w:t>
        <w:br/>
        <w:t xml:space="preserve">    }</w:t>
        <w:br/>
        <w:t xml:space="preserve">    nav a {</w:t>
        <w:br/>
        <w:t xml:space="preserve">      color: white;</w:t>
        <w:br/>
        <w:t xml:space="preserve">      margin: 0 15px;</w:t>
        <w:br/>
        <w:t xml:space="preserve">      text-decoration: none;</w:t>
        <w:br/>
        <w:t xml:space="preserve">      font-weight: bold;</w:t>
        <w:br/>
        <w:t xml:space="preserve">    }</w:t>
        <w:br/>
        <w:t xml:space="preserve">    nav a:hover {</w:t>
        <w:br/>
        <w:t xml:space="preserve">      text-decoration: underline;</w:t>
        <w:br/>
        <w:t xml:space="preserve">    }</w:t>
        <w:br/>
        <w:t xml:space="preserve">    section {</w:t>
        <w:br/>
        <w:t xml:space="preserve">      padding: 20px;</w:t>
        <w:br/>
        <w:t xml:space="preserve">    }</w:t>
        <w:br/>
        <w:t xml:space="preserve">    footer {</w:t>
        <w:br/>
        <w:t xml:space="preserve">      background-color: #1b5e20;</w:t>
        <w:br/>
        <w:t xml:space="preserve">      color: white;</w:t>
        <w:br/>
        <w:t xml:space="preserve">      text-align: center;</w:t>
        <w:br/>
        <w:t xml:space="preserve">      padding: 15px;</w:t>
        <w:br/>
        <w:t xml:space="preserve">      position: relative;</w:t>
        <w:br/>
        <w:t xml:space="preserve">      bottom: 0;</w:t>
        <w:br/>
        <w:t xml:space="preserve">      width: 100%;</w:t>
        <w:br/>
        <w:t xml:space="preserve">    }</w:t>
        <w:br/>
        <w:t xml:space="preserve">    .card {</w:t>
        <w:br/>
        <w:t xml:space="preserve">      background-color: white;</w:t>
        <w:br/>
        <w:t xml:space="preserve">      border: 1px solid #c8e6c9;</w:t>
        <w:br/>
        <w:t xml:space="preserve">      border-radius: 10px;</w:t>
        <w:br/>
        <w:t xml:space="preserve">      padding: 20px;</w:t>
        <w:br/>
        <w:t xml:space="preserve">      margin: 20px 0;</w:t>
        <w:br/>
        <w:t xml:space="preserve">    }</w:t>
        <w:br/>
        <w:t xml:space="preserve">    a.button {</w:t>
        <w:br/>
        <w:t xml:space="preserve">      background-color: #1b5e20;</w:t>
        <w:br/>
        <w:t xml:space="preserve">      color: white;</w:t>
        <w:br/>
        <w:t xml:space="preserve">      padding: 10px 15px;</w:t>
        <w:br/>
        <w:t xml:space="preserve">      border-radius: 5px;</w:t>
        <w:br/>
        <w:t xml:space="preserve">      text-decoration: none;</w:t>
        <w:br/>
        <w:t xml:space="preserve">      font-weight: bold;</w:t>
        <w:br/>
        <w:t xml:space="preserve">    }</w:t>
        <w:br/>
        <w:t xml:space="preserve">    a.button:hover {</w:t>
        <w:br/>
        <w:t xml:space="preserve">      background-color: #388e3c;</w:t>
        <w:br/>
        <w:t xml:space="preserve">    }</w:t>
        <w:br/>
        <w:t xml:space="preserve">  &lt;/style&gt;</w:t>
        <w:br/>
        <w:t>&lt;/head&gt;</w:t>
        <w:br/>
        <w:t>&lt;body&gt;</w:t>
        <w:br/>
        <w:t xml:space="preserve">  &lt;header&gt;</w:t>
        <w:br/>
        <w:t xml:space="preserve">    &lt;h1&gt;Next Generation Football Academy (NGFA)&lt;/h1&gt;</w:t>
        <w:br/>
        <w:t xml:space="preserve">    &lt;p&gt;Empowering Tomorrow's Coaches &amp; Football Minds&lt;/p&gt;</w:t>
        <w:br/>
        <w:t xml:space="preserve">  &lt;/header&gt;</w:t>
        <w:br/>
        <w:br/>
        <w:t xml:space="preserve">  &lt;nav&gt;</w:t>
        <w:br/>
        <w:t xml:space="preserve">    &lt;a href="#courses"&gt;Courses&lt;/a&gt;</w:t>
        <w:br/>
        <w:t xml:space="preserve">    &lt;a href="#register"&gt;Register&lt;/a&gt;</w:t>
        <w:br/>
        <w:t xml:space="preserve">    &lt;a href="#downloads"&gt;Downloads&lt;/a&gt;</w:t>
        <w:br/>
        <w:t xml:space="preserve">    &lt;a href="#badges"&gt;Badges&lt;/a&gt;</w:t>
        <w:br/>
        <w:t xml:space="preserve">    &lt;a href="#slack"&gt;Slack&lt;/a&gt;</w:t>
        <w:br/>
        <w:t xml:space="preserve">    &lt;a href="#login"&gt;Login&lt;/a&gt;</w:t>
        <w:br/>
        <w:t xml:space="preserve">    &lt;a href="#contact"&gt;Contact&lt;/a&gt;</w:t>
        <w:br/>
        <w:t xml:space="preserve">  &lt;/nav&gt;</w:t>
        <w:br/>
        <w:br/>
        <w:t xml:space="preserve">  &lt;section id="courses"&gt;</w:t>
        <w:br/>
        <w:t xml:space="preserve">    &lt;div class="card"&gt;</w:t>
        <w:br/>
        <w:t xml:space="preserve">      &lt;h2&gt;Our Courses&lt;/h2&gt;</w:t>
        <w:br/>
        <w:t xml:space="preserve">      &lt;p&gt;Explore in-depth Football Management and Coaching courses complete with books, tests, and certifications. Learn player roles, tactics, formations, and football science.&lt;/p&gt;</w:t>
        <w:br/>
        <w:t xml:space="preserve">    &lt;/div&gt;</w:t>
        <w:br/>
        <w:t xml:space="preserve">  &lt;/section&gt;</w:t>
        <w:br/>
        <w:br/>
        <w:t xml:space="preserve">  &lt;section id="register"&gt;</w:t>
        <w:br/>
        <w:t xml:space="preserve">    &lt;div class="card"&gt;</w:t>
        <w:br/>
        <w:t xml:space="preserve">      &lt;h2&gt;Student Registration&lt;/h2&gt;</w:t>
        <w:br/>
        <w:t xml:space="preserve">      &lt;p&gt;Register now to access course materials, participate in quizzes, and earn official badges.&lt;/p&gt;</w:t>
        <w:br/>
        <w:t xml:space="preserve">      &lt;p&gt;&lt;strong&gt;Requirements:&lt;/strong&gt; KCSE Certificate (C Plain or Equivalent), Age 17+, Required Subjects: Mathematics, English, Biology/Anatomy, ICT/Computer Studies.&lt;/p&gt;</w:t>
        <w:br/>
        <w:t xml:space="preserve">      &lt;form&gt;</w:t>
        <w:br/>
        <w:t xml:space="preserve">        &lt;label for="name"&gt;Full Name:&lt;/label&gt;&lt;br&gt;</w:t>
        <w:br/>
        <w:t xml:space="preserve">        &lt;input type="text" id="name" name="name" required&gt;&lt;br&gt;&lt;br&gt;</w:t>
        <w:br/>
        <w:t xml:space="preserve">        &lt;label for="email"&gt;Email:&lt;/label&gt;&lt;br&gt;</w:t>
        <w:br/>
        <w:t xml:space="preserve">        &lt;input type="email" id="email" name="email" required&gt;&lt;br&gt;&lt;br&gt;</w:t>
        <w:br/>
        <w:t xml:space="preserve">        &lt;button type="submit"&gt;Register&lt;/button&gt;</w:t>
        <w:br/>
        <w:t xml:space="preserve">      &lt;/form&gt;</w:t>
        <w:br/>
        <w:t xml:space="preserve">    &lt;/div&gt;</w:t>
        <w:br/>
        <w:t xml:space="preserve">  &lt;/section&gt;</w:t>
        <w:br/>
        <w:br/>
        <w:t xml:space="preserve">  &lt;section id="downloads"&gt;</w:t>
        <w:br/>
        <w:t xml:space="preserve">    &lt;div class="card"&gt;</w:t>
        <w:br/>
        <w:t xml:space="preserve">      &lt;h2&gt;Download Books &amp; Certificates&lt;/h2&gt;</w:t>
        <w:br/>
        <w:t xml:space="preserve">      &lt;p&gt;Download your course materials, completed certificates, and badge achievements here (login required).&lt;/p&gt;</w:t>
        <w:br/>
        <w:t xml:space="preserve">      &lt;ul&gt;</w:t>
        <w:br/>
        <w:t xml:space="preserve">        &lt;li&gt;&lt;a href="books/Book1_FootballManagement.pdf" download&gt;Download Book 1 - Football Management&lt;/a&gt;&lt;/li&gt;</w:t>
        <w:br/>
        <w:t xml:space="preserve">        &lt;li&gt;&lt;a href="books/Book2_CoachingTactics.pdf" download&gt;Download Book 2 - Coaching Tactics&lt;/a&gt;&lt;/li&gt;</w:t>
        <w:br/>
        <w:t xml:space="preserve">        &lt;li&gt;&lt;a href="books/Book3_YouthDevelopment.pdf" download&gt;Download Book 3 - Youth Development&lt;/a&gt;&lt;/li&gt;</w:t>
        <w:br/>
        <w:t xml:space="preserve">        &lt;li&gt;&lt;a href="certificates/Certificate_Sample.pdf" download&gt;Download Sample Certificate&lt;/a&gt;&lt;/li&gt;</w:t>
        <w:br/>
        <w:t xml:space="preserve">      &lt;/ul&gt;</w:t>
        <w:br/>
        <w:t xml:space="preserve">    &lt;/div&gt;</w:t>
        <w:br/>
        <w:t xml:space="preserve">  &lt;/section&gt;</w:t>
        <w:br/>
        <w:br/>
        <w:t xml:space="preserve">  &lt;section id="badges"&gt;</w:t>
        <w:br/>
        <w:t xml:space="preserve">    &lt;div class="card"&gt;</w:t>
        <w:br/>
        <w:t xml:space="preserve">      &lt;h2&gt;Badge System&lt;/h2&gt;</w:t>
        <w:br/>
        <w:t xml:space="preserve">      &lt;ul&gt;</w:t>
        <w:br/>
        <w:t xml:space="preserve">        &lt;li&gt;&lt;strong&gt;Bronze Badge:&lt;/strong&gt; Complete Book 1&lt;/li&gt;</w:t>
        <w:br/>
        <w:t xml:space="preserve">        &lt;li&gt;&lt;strong&gt;Silver Badge:&lt;/strong&gt; Complete Book 2&lt;/li&gt;</w:t>
        <w:br/>
        <w:t xml:space="preserve">        &lt;li&gt;&lt;strong&gt;Gold Badge:&lt;/strong&gt; Complete Book 3&lt;/li&gt;</w:t>
        <w:br/>
        <w:t xml:space="preserve">        &lt;li&gt;&lt;strong&gt;International Badge:&lt;/strong&gt; Earned after scoring B+ or higher in all tests&lt;/li&gt;</w:t>
        <w:br/>
        <w:t xml:space="preserve">      &lt;/ul&gt;</w:t>
        <w:br/>
        <w:t xml:space="preserve">    &lt;/div&gt;</w:t>
        <w:br/>
        <w:t xml:space="preserve">  &lt;/section&gt;</w:t>
        <w:br/>
        <w:br/>
        <w:t xml:space="preserve">  &lt;section id="slack"&gt;</w:t>
        <w:br/>
        <w:t xml:space="preserve">    &lt;div class="card"&gt;</w:t>
        <w:br/>
        <w:t xml:space="preserve">      &lt;h2&gt;Join NGFA Slack Community&lt;/h2&gt;</w:t>
        <w:br/>
        <w:t xml:space="preserve">      &lt;p&gt;Connect with fellow students, coaches, and the academy team in real-time.&lt;/p&gt;</w:t>
        <w:br/>
        <w:t xml:space="preserve">      &lt;p&gt;&lt;a class="button" href="https://ngfaacademy.slack.com" target="_blank"&gt;Join Our Slack Workspace&lt;/a&gt;&lt;/p&gt;</w:t>
        <w:br/>
        <w:t xml:space="preserve">    &lt;/div&gt;</w:t>
        <w:br/>
        <w:t xml:space="preserve">  &lt;/section&gt;</w:t>
        <w:br/>
        <w:br/>
        <w:t xml:space="preserve">  &lt;section id="login"&gt;</w:t>
        <w:br/>
        <w:t xml:space="preserve">    &lt;div class="card"&gt;</w:t>
        <w:br/>
        <w:t xml:space="preserve">      &lt;h2&gt;Login for Quizzes&lt;/h2&gt;</w:t>
        <w:br/>
        <w:t xml:space="preserve">      &lt;p&gt;Login is required to take online quizzes, track progress, and claim badges.&lt;/p&gt;</w:t>
        <w:br/>
        <w:t xml:space="preserve">    &lt;/div&gt;</w:t>
        <w:br/>
        <w:t xml:space="preserve">  &lt;/section&gt;</w:t>
        <w:br/>
        <w:br/>
        <w:t xml:space="preserve">  &lt;section id="contact"&gt;</w:t>
        <w:br/>
        <w:t xml:space="preserve">    &lt;div class="card"&gt;</w:t>
        <w:br/>
        <w:t xml:space="preserve">      &lt;h2&gt;Contact Us&lt;/h2&gt;</w:t>
        <w:br/>
        <w:t xml:space="preserve">      &lt;p&gt;Email: &lt;a href="mailto:info@ngfaacademy.com"&gt;info@ngfaacademy.com&lt;/a&gt;&lt;/p&gt;</w:t>
        <w:br/>
        <w:t xml:space="preserve">      &lt;p&gt;Slack: &lt;a href="https://ngfaacademy.slack.com" target="_blank"&gt;NGFA Slack Channel&lt;/a&gt;&lt;/p&gt;</w:t>
        <w:br/>
        <w:t xml:space="preserve">    &lt;/div&gt;</w:t>
        <w:br/>
        <w:t xml:space="preserve">  &lt;/section&gt;</w:t>
        <w:br/>
        <w:br/>
        <w:t xml:space="preserve">  &lt;footer&gt;</w:t>
        <w:br/>
        <w:t xml:space="preserve">    &lt;p&gt;&amp;copy; 2025 NGFA - Next Generation Football Academy. All rights reserved.&lt;/p&gt;</w:t>
        <w:br/>
        <w:t xml:space="preserve">  &lt;/footer&gt;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